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IntervuBuddy - Project Overview</w:t>
      </w:r>
    </w:p>
    <w:p>
      <w:pPr>
        <w:pStyle w:val="Heading1"/>
      </w:pPr>
      <w:r>
        <w:t>🔗 Website Link:</w:t>
      </w:r>
    </w:p>
    <w:p>
      <w:r>
        <w:t>https://intervubuddy-by-anmol.vercel.app/</w:t>
      </w:r>
    </w:p>
    <w:p>
      <w:pPr>
        <w:pStyle w:val="Heading1"/>
      </w:pPr>
      <w:r>
        <w:t>🧠 Project Description:</w:t>
      </w:r>
    </w:p>
    <w:p>
      <w:r>
        <w:t>IntervuBuddy is an AI-powered voice-based mock interview platform designed to help students practice and prepare for technical interviews in various domains like Web, Android, Java, and Python. It simulates real interview experiences with personalized questions and instant feedback.</w:t>
      </w:r>
    </w:p>
    <w:p>
      <w:pPr>
        <w:pStyle w:val="Heading1"/>
      </w:pPr>
      <w:r>
        <w:t>🛠️ Technologies Used:</w:t>
      </w:r>
    </w:p>
    <w:p>
      <w:r>
        <w:t>Next.js + TypeScript (TSX) – Frontend framework</w:t>
        <w:br/>
        <w:t>TailwindCSS – Styling</w:t>
        <w:br/>
        <w:t>Firebase – Authentication &amp; Firestore Database</w:t>
        <w:br/>
        <w:t>Vercel – Deployment</w:t>
        <w:br/>
        <w:t>Vapi – Voice commands and voice assistant integration</w:t>
        <w:br/>
        <w:t>Gemini – AI question generation</w:t>
        <w:br/>
        <w:t>Framer Motion – Animations</w:t>
        <w:br/>
        <w:t>Figma – UI/UX Design</w:t>
      </w:r>
    </w:p>
    <w:p>
      <w:pPr>
        <w:pStyle w:val="Heading1"/>
      </w:pPr>
      <w:r>
        <w:t>✨ Key Features:</w:t>
      </w:r>
    </w:p>
    <w:p>
      <w:r>
        <w:t>🎙️ Voice-Based Input – Speak your interview preferences</w:t>
        <w:br/>
        <w:t>🎯 Personalized Mock Interviews – Domain, experience, topic-based</w:t>
        <w:br/>
        <w:t>🤖 Real-Time Feedback – Point-wise analysis of answers</w:t>
        <w:br/>
        <w:t>💬 Ask Anything – From interview tips to clarifications</w:t>
        <w:br/>
        <w:t>🌐 Accessible – Practice anytime, anywhere on laptop</w:t>
      </w:r>
    </w:p>
    <w:p>
      <w:pPr>
        <w:pStyle w:val="Heading1"/>
      </w:pPr>
      <w:r>
        <w:t>📈 Flowcharts:</w:t>
      </w:r>
    </w:p>
    <w:p>
      <w:r>
        <w:t>1. User Interaction Flow – Illustrates how users interact with the app</w:t>
        <w:br/>
        <w:t>2. Backend Execution Flow – Shows how Vapi, Firebase, and Gemini work together</w:t>
      </w:r>
    </w:p>
    <w:p>
      <w:pPr>
        <w:pStyle w:val="Heading1"/>
      </w:pPr>
      <w:r>
        <w:t>📚 Research &amp; References:</w:t>
      </w:r>
    </w:p>
    <w:p>
      <w:r>
        <w:t>🤖 Gemini Flash 2.0 Documentation</w:t>
        <w:br/>
        <w:t>🗣️ Vapi Voice SDK &amp; Integration Guides</w:t>
        <w:br/>
        <w:t>🔐 Firebase Auth &amp; Firestore Docs</w:t>
        <w:br/>
        <w:t>💻 Next.js, TailwindCSS &amp; Framer Motion Docs</w:t>
        <w:br/>
        <w:t>🎨 Figma UI Design Files &amp; Prototypes</w:t>
        <w:br/>
        <w:t>📺 Tutorials &amp; Articles from YouTube, Medium, GFG, Dev.to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